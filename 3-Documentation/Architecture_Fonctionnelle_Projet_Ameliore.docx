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360B" w14:textId="33125A48" w:rsidR="00096347" w:rsidRPr="00096347" w:rsidRDefault="00096347" w:rsidP="00096347">
      <w:pPr>
        <w:rPr>
          <w:sz w:val="28"/>
          <w:szCs w:val="28"/>
          <w:lang w:val="fr-FR"/>
        </w:rPr>
      </w:pPr>
      <w:r w:rsidRPr="00096347">
        <w:rPr>
          <w:b/>
          <w:bCs/>
          <w:sz w:val="28"/>
          <w:szCs w:val="28"/>
          <w:lang w:val="fr-FR"/>
        </w:rPr>
        <w:t>Architecture fonctionnelle</w:t>
      </w:r>
      <w:r w:rsidRPr="00096347">
        <w:rPr>
          <w:sz w:val="28"/>
          <w:szCs w:val="28"/>
          <w:lang w:val="fr-FR"/>
        </w:rPr>
        <w:t xml:space="preserve"> du projet :</w:t>
      </w:r>
    </w:p>
    <w:p w14:paraId="5576075B" w14:textId="4FA9DDCD" w:rsidR="00096347" w:rsidRDefault="00096347" w:rsidP="00096347">
      <w:pPr>
        <w:rPr>
          <w:lang w:val="fr-FR"/>
        </w:rPr>
      </w:pPr>
    </w:p>
    <w:p w14:paraId="27A2B399" w14:textId="77777777" w:rsidR="00692443" w:rsidRDefault="00692443" w:rsidP="00096347">
      <w:pPr>
        <w:rPr>
          <w:lang w:val="fr-FR"/>
        </w:rPr>
      </w:pPr>
    </w:p>
    <w:p w14:paraId="6FD6960B" w14:textId="424A4A04" w:rsidR="00F441F1" w:rsidRDefault="00F441F1" w:rsidP="00F441F1">
      <w:pPr>
        <w:rPr>
          <w:b/>
          <w:bCs/>
          <w:lang w:val="fr-FR"/>
        </w:rPr>
      </w:pPr>
      <w:r>
        <w:rPr>
          <w:b/>
          <w:bCs/>
          <w:lang w:val="fr-FR"/>
        </w:rPr>
        <w:t>1</w:t>
      </w:r>
      <w:r w:rsidRPr="00096347">
        <w:rPr>
          <w:b/>
          <w:bCs/>
          <w:lang w:val="fr-FR"/>
        </w:rPr>
        <w:t>. Schéma d'architecture fonctionnelle</w:t>
      </w:r>
    </w:p>
    <w:p w14:paraId="0F1EC755" w14:textId="77777777" w:rsidR="00692443" w:rsidRDefault="00692443" w:rsidP="00096347">
      <w:pPr>
        <w:rPr>
          <w:lang w:val="fr-FR"/>
        </w:rPr>
      </w:pPr>
    </w:p>
    <w:p w14:paraId="4EADD9F5" w14:textId="77777777" w:rsidR="00692443" w:rsidRDefault="00692443" w:rsidP="00096347">
      <w:pPr>
        <w:rPr>
          <w:lang w:val="fr-FR"/>
        </w:rPr>
      </w:pPr>
    </w:p>
    <w:p w14:paraId="5FEF2DDF" w14:textId="77777777" w:rsidR="00692443" w:rsidRPr="00096347" w:rsidRDefault="00692443" w:rsidP="00096347">
      <w:pPr>
        <w:rPr>
          <w:lang w:val="fr-FR"/>
        </w:rPr>
      </w:pPr>
    </w:p>
    <w:p w14:paraId="5A8EE52A" w14:textId="77777777" w:rsidR="00692443" w:rsidRDefault="00692443" w:rsidP="00096347">
      <w:pPr>
        <w:rPr>
          <w:b/>
          <w:bCs/>
          <w:lang w:val="fr-FR"/>
        </w:rPr>
      </w:pPr>
      <w:r w:rsidRPr="00692443">
        <w:rPr>
          <w:b/>
          <w:bCs/>
          <w:noProof/>
          <w:lang w:val="fr-FR"/>
        </w:rPr>
        <w:drawing>
          <wp:inline distT="0" distB="0" distL="0" distR="0" wp14:anchorId="6F9A89C8" wp14:editId="0B5EA575">
            <wp:extent cx="6858000" cy="5858510"/>
            <wp:effectExtent l="0" t="0" r="0" b="8890"/>
            <wp:docPr id="573612515" name="Image 2" descr="Une image contenant texte, diagramm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2515" name="Image 2" descr="Une image contenant texte, diagramme, lign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FD6D" w14:textId="77777777" w:rsidR="00692443" w:rsidRDefault="00692443" w:rsidP="00096347">
      <w:pPr>
        <w:rPr>
          <w:b/>
          <w:bCs/>
          <w:lang w:val="fr-FR"/>
        </w:rPr>
      </w:pPr>
    </w:p>
    <w:p w14:paraId="58E16D42" w14:textId="77777777" w:rsidR="00692443" w:rsidRDefault="00692443" w:rsidP="00096347">
      <w:pPr>
        <w:rPr>
          <w:b/>
          <w:bCs/>
          <w:lang w:val="fr-FR"/>
        </w:rPr>
      </w:pPr>
    </w:p>
    <w:p w14:paraId="5DDD0B9C" w14:textId="77777777" w:rsidR="00692443" w:rsidRDefault="00692443" w:rsidP="00096347">
      <w:pPr>
        <w:rPr>
          <w:b/>
          <w:bCs/>
          <w:lang w:val="fr-FR"/>
        </w:rPr>
      </w:pPr>
    </w:p>
    <w:p w14:paraId="7777C11D" w14:textId="77777777" w:rsidR="00692443" w:rsidRDefault="00692443" w:rsidP="00096347">
      <w:pPr>
        <w:rPr>
          <w:b/>
          <w:bCs/>
          <w:lang w:val="fr-FR"/>
        </w:rPr>
      </w:pPr>
    </w:p>
    <w:p w14:paraId="3A6855A1" w14:textId="77777777" w:rsidR="00692443" w:rsidRDefault="00692443" w:rsidP="00096347">
      <w:pPr>
        <w:rPr>
          <w:b/>
          <w:bCs/>
          <w:lang w:val="fr-FR"/>
        </w:rPr>
      </w:pPr>
    </w:p>
    <w:p w14:paraId="2C051337" w14:textId="08C0D2E5" w:rsidR="00096347" w:rsidRPr="00096347" w:rsidRDefault="00F441F1" w:rsidP="00096347">
      <w:pPr>
        <w:rPr>
          <w:b/>
          <w:bCs/>
          <w:lang w:val="fr-FR"/>
        </w:rPr>
      </w:pPr>
      <w:r>
        <w:rPr>
          <w:b/>
          <w:bCs/>
          <w:lang w:val="fr-FR"/>
        </w:rPr>
        <w:t>2</w:t>
      </w:r>
      <w:r w:rsidR="00096347" w:rsidRPr="00096347">
        <w:rPr>
          <w:b/>
          <w:bCs/>
          <w:lang w:val="fr-FR"/>
        </w:rPr>
        <w:t>. Décompositio</w:t>
      </w:r>
      <w:r w:rsidR="00096347">
        <w:rPr>
          <w:b/>
          <w:bCs/>
          <w:lang w:val="fr-FR"/>
        </w:rPr>
        <w:t>n :</w:t>
      </w:r>
    </w:p>
    <w:p w14:paraId="59BEE0B2" w14:textId="77777777" w:rsidR="00096347" w:rsidRPr="00096347" w:rsidRDefault="00096347" w:rsidP="00096347">
      <w:pPr>
        <w:rPr>
          <w:lang w:val="fr-FR"/>
        </w:rPr>
      </w:pPr>
      <w:r w:rsidRPr="00096347">
        <w:rPr>
          <w:lang w:val="fr-FR"/>
        </w:rPr>
        <w:t>L'application repose sur plusieurs couches interconnectées :</w:t>
      </w:r>
    </w:p>
    <w:p w14:paraId="0ABF03F4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Interface utilisateur (UI)</w:t>
      </w:r>
    </w:p>
    <w:p w14:paraId="5D0761B5" w14:textId="77777777" w:rsidR="00096347" w:rsidRPr="00096347" w:rsidRDefault="00096347" w:rsidP="00096347">
      <w:pPr>
        <w:numPr>
          <w:ilvl w:val="1"/>
          <w:numId w:val="14"/>
        </w:numPr>
        <w:rPr>
          <w:lang w:val="fr-FR"/>
        </w:rPr>
      </w:pPr>
      <w:r w:rsidRPr="00096347">
        <w:rPr>
          <w:lang w:val="fr-FR"/>
        </w:rPr>
        <w:t>Accueil et champ de recherche vocale.</w:t>
      </w:r>
    </w:p>
    <w:p w14:paraId="7F3C5430" w14:textId="77777777" w:rsidR="00096347" w:rsidRPr="00096347" w:rsidRDefault="00096347" w:rsidP="00096347">
      <w:pPr>
        <w:numPr>
          <w:ilvl w:val="1"/>
          <w:numId w:val="14"/>
        </w:numPr>
        <w:rPr>
          <w:lang w:val="fr-FR"/>
        </w:rPr>
      </w:pPr>
      <w:r w:rsidRPr="00096347">
        <w:rPr>
          <w:lang w:val="fr-FR"/>
        </w:rPr>
        <w:t>Affichage des prévisions météorologiques sous forme de texte et de graphiques.</w:t>
      </w:r>
    </w:p>
    <w:p w14:paraId="4876A3CF" w14:textId="77777777" w:rsidR="00096347" w:rsidRPr="00096347" w:rsidRDefault="00096347" w:rsidP="00096347">
      <w:pPr>
        <w:numPr>
          <w:ilvl w:val="1"/>
          <w:numId w:val="14"/>
        </w:numPr>
        <w:rPr>
          <w:lang w:val="fr-FR"/>
        </w:rPr>
      </w:pPr>
      <w:r w:rsidRPr="00096347">
        <w:rPr>
          <w:lang w:val="fr-FR"/>
        </w:rPr>
        <w:t>Affichage d'une carte interactive pour sélectionner un lieu.</w:t>
      </w:r>
    </w:p>
    <w:p w14:paraId="0A77051C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Traitement de la commande vocale</w:t>
      </w:r>
    </w:p>
    <w:p w14:paraId="130BAC89" w14:textId="77777777" w:rsidR="00096347" w:rsidRPr="00096347" w:rsidRDefault="00096347" w:rsidP="00096347">
      <w:pPr>
        <w:numPr>
          <w:ilvl w:val="1"/>
          <w:numId w:val="15"/>
        </w:numPr>
        <w:rPr>
          <w:lang w:val="fr-FR"/>
        </w:rPr>
      </w:pPr>
      <w:r w:rsidRPr="00096347">
        <w:rPr>
          <w:lang w:val="fr-FR"/>
        </w:rPr>
        <w:t>Azure Speech-to-</w:t>
      </w:r>
      <w:proofErr w:type="spellStart"/>
      <w:r w:rsidRPr="00096347">
        <w:rPr>
          <w:lang w:val="fr-FR"/>
        </w:rPr>
        <w:t>Text</w:t>
      </w:r>
      <w:proofErr w:type="spellEnd"/>
      <w:r w:rsidRPr="00096347">
        <w:rPr>
          <w:lang w:val="fr-FR"/>
        </w:rPr>
        <w:t xml:space="preserve"> : Transcription du signal vocal en texte.</w:t>
      </w:r>
    </w:p>
    <w:p w14:paraId="41E6C170" w14:textId="77777777" w:rsidR="00096347" w:rsidRPr="00096347" w:rsidRDefault="00096347" w:rsidP="00096347">
      <w:pPr>
        <w:numPr>
          <w:ilvl w:val="1"/>
          <w:numId w:val="15"/>
        </w:numPr>
        <w:rPr>
          <w:lang w:val="fr-FR"/>
        </w:rPr>
      </w:pPr>
      <w:r w:rsidRPr="00096347">
        <w:rPr>
          <w:lang w:val="fr-FR"/>
        </w:rPr>
        <w:t>Module NLP (Azure LUIS ou autre) : Extraction des entités (lieu et horizon temporel).</w:t>
      </w:r>
    </w:p>
    <w:p w14:paraId="4C97ABF8" w14:textId="77777777" w:rsidR="00096347" w:rsidRPr="00096347" w:rsidRDefault="00096347" w:rsidP="00096347">
      <w:pPr>
        <w:numPr>
          <w:ilvl w:val="1"/>
          <w:numId w:val="15"/>
        </w:numPr>
        <w:rPr>
          <w:lang w:val="fr-FR"/>
        </w:rPr>
      </w:pPr>
      <w:r w:rsidRPr="00096347">
        <w:rPr>
          <w:lang w:val="fr-FR"/>
        </w:rPr>
        <w:t>Enrichissement des requêtes (validation et correction éventuelle du texte).</w:t>
      </w:r>
    </w:p>
    <w:p w14:paraId="71AD3177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Moteur de recherche météo</w:t>
      </w:r>
    </w:p>
    <w:p w14:paraId="1C4FA369" w14:textId="77777777" w:rsidR="00096347" w:rsidRPr="00096347" w:rsidRDefault="00096347" w:rsidP="00096347">
      <w:pPr>
        <w:numPr>
          <w:ilvl w:val="1"/>
          <w:numId w:val="16"/>
        </w:numPr>
        <w:rPr>
          <w:lang w:val="fr-FR"/>
        </w:rPr>
      </w:pPr>
      <w:r w:rsidRPr="00096347">
        <w:rPr>
          <w:lang w:val="fr-FR"/>
        </w:rPr>
        <w:t>Appel à une API externe (</w:t>
      </w:r>
      <w:proofErr w:type="spellStart"/>
      <w:r w:rsidRPr="00096347">
        <w:rPr>
          <w:lang w:val="fr-FR"/>
        </w:rPr>
        <w:t>OpenWeatherMap</w:t>
      </w:r>
      <w:proofErr w:type="spellEnd"/>
      <w:r w:rsidRPr="00096347">
        <w:rPr>
          <w:lang w:val="fr-FR"/>
        </w:rPr>
        <w:t xml:space="preserve">, </w:t>
      </w:r>
      <w:proofErr w:type="spellStart"/>
      <w:r w:rsidRPr="00096347">
        <w:rPr>
          <w:lang w:val="fr-FR"/>
        </w:rPr>
        <w:t>WeatherAPI</w:t>
      </w:r>
      <w:proofErr w:type="spellEnd"/>
      <w:r w:rsidRPr="00096347">
        <w:rPr>
          <w:lang w:val="fr-FR"/>
        </w:rPr>
        <w:t xml:space="preserve">, </w:t>
      </w:r>
      <w:proofErr w:type="spellStart"/>
      <w:r w:rsidRPr="00096347">
        <w:rPr>
          <w:lang w:val="fr-FR"/>
        </w:rPr>
        <w:t>MeteoFrance</w:t>
      </w:r>
      <w:proofErr w:type="spellEnd"/>
      <w:r w:rsidRPr="00096347">
        <w:rPr>
          <w:lang w:val="fr-FR"/>
        </w:rPr>
        <w:t>, etc.).</w:t>
      </w:r>
    </w:p>
    <w:p w14:paraId="363CAC51" w14:textId="77777777" w:rsidR="00096347" w:rsidRPr="00096347" w:rsidRDefault="00096347" w:rsidP="00096347">
      <w:pPr>
        <w:numPr>
          <w:ilvl w:val="1"/>
          <w:numId w:val="16"/>
        </w:numPr>
        <w:rPr>
          <w:lang w:val="fr-FR"/>
        </w:rPr>
      </w:pPr>
      <w:r w:rsidRPr="00096347">
        <w:rPr>
          <w:lang w:val="fr-FR"/>
        </w:rPr>
        <w:t>Paramétrage des requêtes en fonction des informations extraites.</w:t>
      </w:r>
    </w:p>
    <w:p w14:paraId="50AB699B" w14:textId="77777777" w:rsidR="00096347" w:rsidRPr="00096347" w:rsidRDefault="00096347" w:rsidP="00096347">
      <w:pPr>
        <w:numPr>
          <w:ilvl w:val="1"/>
          <w:numId w:val="16"/>
        </w:numPr>
        <w:rPr>
          <w:lang w:val="fr-FR"/>
        </w:rPr>
      </w:pPr>
      <w:r w:rsidRPr="00096347">
        <w:rPr>
          <w:lang w:val="fr-FR"/>
        </w:rPr>
        <w:t>Gestion des erreurs en cas d’indisponibilité ou d’erreur de réponse.</w:t>
      </w:r>
    </w:p>
    <w:p w14:paraId="5AFF3267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Base de données et stockage</w:t>
      </w:r>
    </w:p>
    <w:p w14:paraId="0B3D841F" w14:textId="77777777" w:rsidR="00096347" w:rsidRPr="00096347" w:rsidRDefault="00096347" w:rsidP="00096347">
      <w:pPr>
        <w:numPr>
          <w:ilvl w:val="1"/>
          <w:numId w:val="17"/>
        </w:numPr>
        <w:rPr>
          <w:lang w:val="fr-FR"/>
        </w:rPr>
      </w:pPr>
      <w:r w:rsidRPr="00096347">
        <w:rPr>
          <w:lang w:val="fr-FR"/>
        </w:rPr>
        <w:t xml:space="preserve">Stockage des requêtes et résultats en </w:t>
      </w:r>
      <w:r w:rsidRPr="00096347">
        <w:rPr>
          <w:b/>
          <w:bCs/>
          <w:lang w:val="fr-FR"/>
        </w:rPr>
        <w:t xml:space="preserve">Azure SQL </w:t>
      </w:r>
      <w:proofErr w:type="spellStart"/>
      <w:r w:rsidRPr="00096347">
        <w:rPr>
          <w:b/>
          <w:bCs/>
          <w:lang w:val="fr-FR"/>
        </w:rPr>
        <w:t>Database</w:t>
      </w:r>
      <w:proofErr w:type="spellEnd"/>
      <w:r w:rsidRPr="00096347">
        <w:rPr>
          <w:lang w:val="fr-FR"/>
        </w:rPr>
        <w:t xml:space="preserve"> ou </w:t>
      </w:r>
      <w:proofErr w:type="spellStart"/>
      <w:r w:rsidRPr="00096347">
        <w:rPr>
          <w:b/>
          <w:bCs/>
          <w:lang w:val="fr-FR"/>
        </w:rPr>
        <w:t>CosmosDB</w:t>
      </w:r>
      <w:proofErr w:type="spellEnd"/>
      <w:r w:rsidRPr="00096347">
        <w:rPr>
          <w:lang w:val="fr-FR"/>
        </w:rPr>
        <w:t>.</w:t>
      </w:r>
    </w:p>
    <w:p w14:paraId="52023F8D" w14:textId="77777777" w:rsidR="00096347" w:rsidRPr="00096347" w:rsidRDefault="00096347" w:rsidP="00096347">
      <w:pPr>
        <w:numPr>
          <w:ilvl w:val="1"/>
          <w:numId w:val="17"/>
        </w:numPr>
        <w:rPr>
          <w:lang w:val="fr-FR"/>
        </w:rPr>
      </w:pPr>
      <w:r w:rsidRPr="00096347">
        <w:rPr>
          <w:lang w:val="fr-FR"/>
        </w:rPr>
        <w:t>Historisation des prévisions pour analyse ultérieure.</w:t>
      </w:r>
    </w:p>
    <w:p w14:paraId="3B4CD718" w14:textId="77777777" w:rsidR="00096347" w:rsidRPr="00096347" w:rsidRDefault="00096347" w:rsidP="00096347">
      <w:pPr>
        <w:numPr>
          <w:ilvl w:val="1"/>
          <w:numId w:val="17"/>
        </w:numPr>
        <w:rPr>
          <w:lang w:val="fr-FR"/>
        </w:rPr>
      </w:pPr>
      <w:r w:rsidRPr="00096347">
        <w:rPr>
          <w:lang w:val="fr-FR"/>
        </w:rPr>
        <w:t>Enregistrement des logs pour monitoring et amélioration de la reconnaissance vocale.</w:t>
      </w:r>
    </w:p>
    <w:p w14:paraId="0DE48984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API Backend</w:t>
      </w:r>
    </w:p>
    <w:p w14:paraId="137C3F9C" w14:textId="77777777" w:rsidR="00096347" w:rsidRPr="00096347" w:rsidRDefault="00096347" w:rsidP="00096347">
      <w:pPr>
        <w:numPr>
          <w:ilvl w:val="1"/>
          <w:numId w:val="18"/>
        </w:numPr>
        <w:rPr>
          <w:lang w:val="fr-FR"/>
        </w:rPr>
      </w:pPr>
      <w:r w:rsidRPr="00096347">
        <w:rPr>
          <w:lang w:val="fr-FR"/>
        </w:rPr>
        <w:t xml:space="preserve">Serveur </w:t>
      </w:r>
      <w:proofErr w:type="spellStart"/>
      <w:r w:rsidRPr="00096347">
        <w:rPr>
          <w:lang w:val="fr-FR"/>
        </w:rPr>
        <w:t>FastAPI</w:t>
      </w:r>
      <w:proofErr w:type="spellEnd"/>
      <w:r w:rsidRPr="00096347">
        <w:rPr>
          <w:lang w:val="fr-FR"/>
        </w:rPr>
        <w:t xml:space="preserve"> ou Flask gérant l’ensemble des requêtes.</w:t>
      </w:r>
    </w:p>
    <w:p w14:paraId="20A0EF0F" w14:textId="77777777" w:rsidR="00096347" w:rsidRPr="00096347" w:rsidRDefault="00096347" w:rsidP="00096347">
      <w:pPr>
        <w:numPr>
          <w:ilvl w:val="1"/>
          <w:numId w:val="18"/>
        </w:numPr>
        <w:rPr>
          <w:lang w:val="fr-FR"/>
        </w:rPr>
      </w:pPr>
      <w:r w:rsidRPr="00096347">
        <w:rPr>
          <w:lang w:val="fr-FR"/>
        </w:rPr>
        <w:t>Sécurisation des appels avec authentification et contrôle des entrées.</w:t>
      </w:r>
    </w:p>
    <w:p w14:paraId="58FFCC71" w14:textId="77777777" w:rsidR="00096347" w:rsidRPr="00096347" w:rsidRDefault="00096347" w:rsidP="00096347">
      <w:pPr>
        <w:numPr>
          <w:ilvl w:val="1"/>
          <w:numId w:val="18"/>
        </w:numPr>
        <w:rPr>
          <w:lang w:val="fr-FR"/>
        </w:rPr>
      </w:pPr>
      <w:r w:rsidRPr="00096347">
        <w:rPr>
          <w:lang w:val="fr-FR"/>
        </w:rPr>
        <w:t>Exposition des données sous forme d’API REST pour le frontend.</w:t>
      </w:r>
    </w:p>
    <w:p w14:paraId="6852FB84" w14:textId="77777777" w:rsidR="00096347" w:rsidRPr="00096347" w:rsidRDefault="00096347" w:rsidP="00096347">
      <w:pPr>
        <w:numPr>
          <w:ilvl w:val="0"/>
          <w:numId w:val="13"/>
        </w:numPr>
        <w:rPr>
          <w:lang w:val="fr-FR"/>
        </w:rPr>
      </w:pPr>
      <w:r w:rsidRPr="00096347">
        <w:rPr>
          <w:b/>
          <w:bCs/>
          <w:lang w:val="fr-FR"/>
        </w:rPr>
        <w:t>Analyse et monitoring</w:t>
      </w:r>
    </w:p>
    <w:p w14:paraId="5287E971" w14:textId="77777777" w:rsidR="00096347" w:rsidRPr="00096347" w:rsidRDefault="00096347" w:rsidP="00096347">
      <w:pPr>
        <w:numPr>
          <w:ilvl w:val="1"/>
          <w:numId w:val="19"/>
        </w:numPr>
        <w:rPr>
          <w:lang w:val="fr-FR"/>
        </w:rPr>
      </w:pPr>
      <w:r w:rsidRPr="00096347">
        <w:rPr>
          <w:lang w:val="fr-FR"/>
        </w:rPr>
        <w:t xml:space="preserve">Comparaison des prévisions avec les valeurs réelles (feedback </w:t>
      </w:r>
      <w:proofErr w:type="spellStart"/>
      <w:r w:rsidRPr="00096347">
        <w:rPr>
          <w:lang w:val="fr-FR"/>
        </w:rPr>
        <w:t>loop</w:t>
      </w:r>
      <w:proofErr w:type="spellEnd"/>
      <w:r w:rsidRPr="00096347">
        <w:rPr>
          <w:lang w:val="fr-FR"/>
        </w:rPr>
        <w:t>).</w:t>
      </w:r>
    </w:p>
    <w:p w14:paraId="431382DF" w14:textId="77777777" w:rsidR="00096347" w:rsidRPr="00096347" w:rsidRDefault="00096347" w:rsidP="00096347">
      <w:pPr>
        <w:numPr>
          <w:ilvl w:val="1"/>
          <w:numId w:val="19"/>
        </w:numPr>
        <w:rPr>
          <w:lang w:val="fr-FR"/>
        </w:rPr>
      </w:pPr>
      <w:r w:rsidRPr="00096347">
        <w:rPr>
          <w:lang w:val="fr-FR"/>
        </w:rPr>
        <w:t>Détection des erreurs et ajustements automatiques.</w:t>
      </w:r>
    </w:p>
    <w:p w14:paraId="5E90714A" w14:textId="77777777" w:rsidR="00096347" w:rsidRPr="00096347" w:rsidRDefault="00096347" w:rsidP="00096347">
      <w:pPr>
        <w:numPr>
          <w:ilvl w:val="1"/>
          <w:numId w:val="19"/>
        </w:numPr>
        <w:rPr>
          <w:lang w:val="fr-FR"/>
        </w:rPr>
      </w:pPr>
      <w:r w:rsidRPr="00096347">
        <w:rPr>
          <w:lang w:val="fr-FR"/>
        </w:rPr>
        <w:t>Tableaux de bord analytiques pour améliorer la précision des prédictions.</w:t>
      </w:r>
    </w:p>
    <w:p w14:paraId="5EA60812" w14:textId="77777777" w:rsidR="00096347" w:rsidRPr="00096347" w:rsidRDefault="00096347" w:rsidP="00096347">
      <w:pPr>
        <w:rPr>
          <w:b/>
          <w:bCs/>
          <w:lang w:val="fr-FR"/>
        </w:rPr>
      </w:pPr>
      <w:r w:rsidRPr="00096347">
        <w:rPr>
          <w:b/>
          <w:bCs/>
          <w:lang w:val="fr-FR"/>
        </w:rPr>
        <w:lastRenderedPageBreak/>
        <w:t>3. Flux de traitement</w:t>
      </w:r>
    </w:p>
    <w:p w14:paraId="22907B46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L'utilisateur </w:t>
      </w:r>
      <w:r w:rsidRPr="00096347">
        <w:rPr>
          <w:b/>
          <w:bCs/>
          <w:lang w:val="fr-FR"/>
        </w:rPr>
        <w:t>parle</w:t>
      </w:r>
      <w:r w:rsidRPr="00096347">
        <w:rPr>
          <w:lang w:val="fr-FR"/>
        </w:rPr>
        <w:t xml:space="preserve"> dans le micro.</w:t>
      </w:r>
    </w:p>
    <w:p w14:paraId="1BD5F304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Azure </w:t>
      </w:r>
      <w:r w:rsidRPr="00096347">
        <w:rPr>
          <w:b/>
          <w:bCs/>
          <w:lang w:val="fr-FR"/>
        </w:rPr>
        <w:t>convertit l’audio en texte</w:t>
      </w:r>
      <w:r w:rsidRPr="00096347">
        <w:rPr>
          <w:lang w:val="fr-FR"/>
        </w:rPr>
        <w:t xml:space="preserve"> (Speech-to-</w:t>
      </w:r>
      <w:proofErr w:type="spellStart"/>
      <w:r w:rsidRPr="00096347">
        <w:rPr>
          <w:lang w:val="fr-FR"/>
        </w:rPr>
        <w:t>Text</w:t>
      </w:r>
      <w:proofErr w:type="spellEnd"/>
      <w:r w:rsidRPr="00096347">
        <w:rPr>
          <w:lang w:val="fr-FR"/>
        </w:rPr>
        <w:t>).</w:t>
      </w:r>
    </w:p>
    <w:p w14:paraId="79D897F9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Le </w:t>
      </w:r>
      <w:r w:rsidRPr="00096347">
        <w:rPr>
          <w:b/>
          <w:bCs/>
          <w:lang w:val="fr-FR"/>
        </w:rPr>
        <w:t>module NLP</w:t>
      </w:r>
      <w:r w:rsidRPr="00096347">
        <w:rPr>
          <w:lang w:val="fr-FR"/>
        </w:rPr>
        <w:t xml:space="preserve"> analyse la phrase et </w:t>
      </w:r>
      <w:r w:rsidRPr="00096347">
        <w:rPr>
          <w:b/>
          <w:bCs/>
          <w:lang w:val="fr-FR"/>
        </w:rPr>
        <w:t>extrait le lieu et l’horizon temporel</w:t>
      </w:r>
      <w:r w:rsidRPr="00096347">
        <w:rPr>
          <w:lang w:val="fr-FR"/>
        </w:rPr>
        <w:t>.</w:t>
      </w:r>
    </w:p>
    <w:p w14:paraId="054B1C27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Le </w:t>
      </w:r>
      <w:r w:rsidRPr="00096347">
        <w:rPr>
          <w:b/>
          <w:bCs/>
          <w:lang w:val="fr-FR"/>
        </w:rPr>
        <w:t>backend formate la requête</w:t>
      </w:r>
      <w:r w:rsidRPr="00096347">
        <w:rPr>
          <w:lang w:val="fr-FR"/>
        </w:rPr>
        <w:t xml:space="preserve"> et interroge une </w:t>
      </w:r>
      <w:r w:rsidRPr="00096347">
        <w:rPr>
          <w:b/>
          <w:bCs/>
          <w:lang w:val="fr-FR"/>
        </w:rPr>
        <w:t>API météo</w:t>
      </w:r>
      <w:r w:rsidRPr="00096347">
        <w:rPr>
          <w:lang w:val="fr-FR"/>
        </w:rPr>
        <w:t>.</w:t>
      </w:r>
    </w:p>
    <w:p w14:paraId="2D83BED7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La </w:t>
      </w:r>
      <w:r w:rsidRPr="00096347">
        <w:rPr>
          <w:b/>
          <w:bCs/>
          <w:lang w:val="fr-FR"/>
        </w:rPr>
        <w:t>réponse est traitée et stockée</w:t>
      </w:r>
      <w:r w:rsidRPr="00096347">
        <w:rPr>
          <w:lang w:val="fr-FR"/>
        </w:rPr>
        <w:t xml:space="preserve"> dans la base Azure.</w:t>
      </w:r>
    </w:p>
    <w:p w14:paraId="323CFA33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L'interface </w:t>
      </w:r>
      <w:r w:rsidRPr="00096347">
        <w:rPr>
          <w:b/>
          <w:bCs/>
          <w:lang w:val="fr-FR"/>
        </w:rPr>
        <w:t>affiche les prévisions</w:t>
      </w:r>
      <w:r w:rsidRPr="00096347">
        <w:rPr>
          <w:lang w:val="fr-FR"/>
        </w:rPr>
        <w:t xml:space="preserve"> sous forme de texte, graphiques et carte interactive.</w:t>
      </w:r>
    </w:p>
    <w:p w14:paraId="685743ED" w14:textId="77777777" w:rsidR="00096347" w:rsidRPr="00096347" w:rsidRDefault="00096347" w:rsidP="00096347">
      <w:pPr>
        <w:numPr>
          <w:ilvl w:val="0"/>
          <w:numId w:val="11"/>
        </w:numPr>
        <w:rPr>
          <w:lang w:val="fr-FR"/>
        </w:rPr>
      </w:pPr>
      <w:r w:rsidRPr="00096347">
        <w:rPr>
          <w:lang w:val="fr-FR"/>
        </w:rPr>
        <w:t xml:space="preserve">Les résultats sont </w:t>
      </w:r>
      <w:r w:rsidRPr="00096347">
        <w:rPr>
          <w:b/>
          <w:bCs/>
          <w:lang w:val="fr-FR"/>
        </w:rPr>
        <w:t>monitorés</w:t>
      </w:r>
      <w:r w:rsidRPr="00096347">
        <w:rPr>
          <w:lang w:val="fr-FR"/>
        </w:rPr>
        <w:t xml:space="preserve"> et un </w:t>
      </w:r>
      <w:r w:rsidRPr="00096347">
        <w:rPr>
          <w:b/>
          <w:bCs/>
          <w:lang w:val="fr-FR"/>
        </w:rPr>
        <w:t xml:space="preserve">feedback </w:t>
      </w:r>
      <w:proofErr w:type="spellStart"/>
      <w:r w:rsidRPr="00096347">
        <w:rPr>
          <w:b/>
          <w:bCs/>
          <w:lang w:val="fr-FR"/>
        </w:rPr>
        <w:t>loop</w:t>
      </w:r>
      <w:proofErr w:type="spellEnd"/>
      <w:r w:rsidRPr="00096347">
        <w:rPr>
          <w:lang w:val="fr-FR"/>
        </w:rPr>
        <w:t xml:space="preserve"> ajuste la reconnaissance en cas d'erreurs.</w:t>
      </w:r>
    </w:p>
    <w:p w14:paraId="76D5CD49" w14:textId="3C6C8024" w:rsidR="00096347" w:rsidRPr="00096347" w:rsidRDefault="00096347" w:rsidP="00096347">
      <w:pPr>
        <w:rPr>
          <w:lang w:val="fr-FR"/>
        </w:rPr>
      </w:pPr>
    </w:p>
    <w:p w14:paraId="033162D5" w14:textId="77777777" w:rsidR="00096347" w:rsidRPr="00096347" w:rsidRDefault="00096347" w:rsidP="00096347">
      <w:pPr>
        <w:rPr>
          <w:b/>
          <w:bCs/>
          <w:lang w:val="fr-FR"/>
        </w:rPr>
      </w:pPr>
      <w:r w:rsidRPr="00096347">
        <w:rPr>
          <w:b/>
          <w:bCs/>
          <w:lang w:val="fr-FR"/>
        </w:rPr>
        <w:t>4. Technologies utilisées</w:t>
      </w:r>
    </w:p>
    <w:p w14:paraId="18A93BDB" w14:textId="3147D3F5" w:rsidR="00096347" w:rsidRPr="00096347" w:rsidRDefault="00096347" w:rsidP="00096347">
      <w:pPr>
        <w:numPr>
          <w:ilvl w:val="0"/>
          <w:numId w:val="12"/>
        </w:numPr>
      </w:pPr>
      <w:r w:rsidRPr="00096347">
        <w:rPr>
          <w:b/>
          <w:bCs/>
        </w:rPr>
        <w:t>Azure Speech-to-Text</w:t>
      </w:r>
      <w:r w:rsidRPr="00096347">
        <w:t xml:space="preserve">: Reconnaissance </w:t>
      </w:r>
      <w:proofErr w:type="spellStart"/>
      <w:r w:rsidRPr="00096347">
        <w:t>vocale</w:t>
      </w:r>
      <w:proofErr w:type="spellEnd"/>
      <w:r w:rsidRPr="00096347">
        <w:t>.</w:t>
      </w:r>
    </w:p>
    <w:p w14:paraId="2F69F610" w14:textId="77777777" w:rsidR="00096347" w:rsidRPr="00096347" w:rsidRDefault="00096347" w:rsidP="00096347">
      <w:pPr>
        <w:numPr>
          <w:ilvl w:val="0"/>
          <w:numId w:val="12"/>
        </w:numPr>
        <w:rPr>
          <w:lang w:val="fr-FR"/>
        </w:rPr>
      </w:pPr>
      <w:r w:rsidRPr="00096347">
        <w:rPr>
          <w:b/>
          <w:bCs/>
          <w:lang w:val="fr-FR"/>
        </w:rPr>
        <w:t>Azure LUIS (</w:t>
      </w:r>
      <w:proofErr w:type="spellStart"/>
      <w:r w:rsidRPr="00096347">
        <w:rPr>
          <w:b/>
          <w:bCs/>
          <w:lang w:val="fr-FR"/>
        </w:rPr>
        <w:t>Language</w:t>
      </w:r>
      <w:proofErr w:type="spellEnd"/>
      <w:r w:rsidRPr="00096347">
        <w:rPr>
          <w:b/>
          <w:bCs/>
          <w:lang w:val="fr-FR"/>
        </w:rPr>
        <w:t xml:space="preserve"> </w:t>
      </w:r>
      <w:proofErr w:type="spellStart"/>
      <w:r w:rsidRPr="00096347">
        <w:rPr>
          <w:b/>
          <w:bCs/>
          <w:lang w:val="fr-FR"/>
        </w:rPr>
        <w:t>Understanding</w:t>
      </w:r>
      <w:proofErr w:type="spellEnd"/>
      <w:r w:rsidRPr="00096347">
        <w:rPr>
          <w:b/>
          <w:bCs/>
          <w:lang w:val="fr-FR"/>
        </w:rPr>
        <w:t>)</w:t>
      </w:r>
      <w:r w:rsidRPr="00096347">
        <w:rPr>
          <w:lang w:val="fr-FR"/>
        </w:rPr>
        <w:t xml:space="preserve"> : Analyse de texte et extraction des intentions.</w:t>
      </w:r>
    </w:p>
    <w:p w14:paraId="0F118275" w14:textId="77777777" w:rsidR="00096347" w:rsidRPr="00096347" w:rsidRDefault="00096347" w:rsidP="00096347">
      <w:pPr>
        <w:numPr>
          <w:ilvl w:val="0"/>
          <w:numId w:val="12"/>
        </w:numPr>
      </w:pPr>
      <w:r w:rsidRPr="00096347">
        <w:rPr>
          <w:b/>
          <w:bCs/>
        </w:rPr>
        <w:t xml:space="preserve">API </w:t>
      </w:r>
      <w:proofErr w:type="spellStart"/>
      <w:proofErr w:type="gramStart"/>
      <w:r w:rsidRPr="00096347">
        <w:rPr>
          <w:b/>
          <w:bCs/>
        </w:rPr>
        <w:t>météo</w:t>
      </w:r>
      <w:proofErr w:type="spellEnd"/>
      <w:r w:rsidRPr="00096347">
        <w:t xml:space="preserve"> :</w:t>
      </w:r>
      <w:proofErr w:type="gramEnd"/>
      <w:r w:rsidRPr="00096347">
        <w:t xml:space="preserve"> </w:t>
      </w:r>
      <w:proofErr w:type="spellStart"/>
      <w:r w:rsidRPr="00096347">
        <w:t>OpenWeatherMap</w:t>
      </w:r>
      <w:proofErr w:type="spellEnd"/>
      <w:r w:rsidRPr="00096347">
        <w:t xml:space="preserve">, </w:t>
      </w:r>
      <w:proofErr w:type="spellStart"/>
      <w:r w:rsidRPr="00096347">
        <w:t>WeatherAPI</w:t>
      </w:r>
      <w:proofErr w:type="spellEnd"/>
      <w:r w:rsidRPr="00096347">
        <w:t xml:space="preserve"> </w:t>
      </w:r>
      <w:proofErr w:type="spellStart"/>
      <w:r w:rsidRPr="00096347">
        <w:t>ou</w:t>
      </w:r>
      <w:proofErr w:type="spellEnd"/>
      <w:r w:rsidRPr="00096347">
        <w:t xml:space="preserve"> </w:t>
      </w:r>
      <w:proofErr w:type="spellStart"/>
      <w:r w:rsidRPr="00096347">
        <w:t>MeteoFrance</w:t>
      </w:r>
      <w:proofErr w:type="spellEnd"/>
      <w:r w:rsidRPr="00096347">
        <w:t>.</w:t>
      </w:r>
    </w:p>
    <w:p w14:paraId="2DC67049" w14:textId="77777777" w:rsidR="00096347" w:rsidRPr="00096347" w:rsidRDefault="00096347" w:rsidP="00096347">
      <w:pPr>
        <w:numPr>
          <w:ilvl w:val="0"/>
          <w:numId w:val="12"/>
        </w:numPr>
        <w:rPr>
          <w:lang w:val="fr-FR"/>
        </w:rPr>
      </w:pPr>
      <w:r w:rsidRPr="00096347">
        <w:rPr>
          <w:b/>
          <w:bCs/>
          <w:lang w:val="fr-FR"/>
        </w:rPr>
        <w:t>Base de données Azure</w:t>
      </w:r>
      <w:r w:rsidRPr="00096347">
        <w:rPr>
          <w:lang w:val="fr-FR"/>
        </w:rPr>
        <w:t xml:space="preserve"> : Stockage des requêtes et logs.</w:t>
      </w:r>
    </w:p>
    <w:p w14:paraId="30CE79AF" w14:textId="77777777" w:rsidR="00096347" w:rsidRPr="00096347" w:rsidRDefault="00096347" w:rsidP="00096347">
      <w:pPr>
        <w:numPr>
          <w:ilvl w:val="0"/>
          <w:numId w:val="12"/>
        </w:numPr>
        <w:rPr>
          <w:lang w:val="fr-FR"/>
        </w:rPr>
      </w:pPr>
      <w:proofErr w:type="spellStart"/>
      <w:r w:rsidRPr="00096347">
        <w:rPr>
          <w:b/>
          <w:bCs/>
          <w:lang w:val="fr-FR"/>
        </w:rPr>
        <w:t>FastAPI</w:t>
      </w:r>
      <w:proofErr w:type="spellEnd"/>
      <w:r w:rsidRPr="00096347">
        <w:rPr>
          <w:b/>
          <w:bCs/>
          <w:lang w:val="fr-FR"/>
        </w:rPr>
        <w:t>/Flask</w:t>
      </w:r>
      <w:r w:rsidRPr="00096347">
        <w:rPr>
          <w:lang w:val="fr-FR"/>
        </w:rPr>
        <w:t xml:space="preserve"> : Backend pour orchestrer les services.</w:t>
      </w:r>
    </w:p>
    <w:p w14:paraId="7C1F0E41" w14:textId="77777777" w:rsidR="00096347" w:rsidRPr="00096347" w:rsidRDefault="00096347" w:rsidP="00096347">
      <w:pPr>
        <w:numPr>
          <w:ilvl w:val="0"/>
          <w:numId w:val="12"/>
        </w:numPr>
        <w:rPr>
          <w:lang w:val="fr-FR"/>
        </w:rPr>
      </w:pPr>
      <w:proofErr w:type="spellStart"/>
      <w:r w:rsidRPr="00096347">
        <w:rPr>
          <w:b/>
          <w:bCs/>
          <w:lang w:val="fr-FR"/>
        </w:rPr>
        <w:t>Streamlit</w:t>
      </w:r>
      <w:proofErr w:type="spellEnd"/>
      <w:r w:rsidRPr="00096347">
        <w:rPr>
          <w:b/>
          <w:bCs/>
          <w:lang w:val="fr-FR"/>
        </w:rPr>
        <w:t xml:space="preserve"> ou </w:t>
      </w:r>
      <w:proofErr w:type="spellStart"/>
      <w:r w:rsidRPr="00096347">
        <w:rPr>
          <w:b/>
          <w:bCs/>
          <w:lang w:val="fr-FR"/>
        </w:rPr>
        <w:t>React</w:t>
      </w:r>
      <w:proofErr w:type="spellEnd"/>
      <w:r w:rsidRPr="00096347">
        <w:rPr>
          <w:lang w:val="fr-FR"/>
        </w:rPr>
        <w:t xml:space="preserve"> : Interface utilisateur.</w:t>
      </w:r>
    </w:p>
    <w:p w14:paraId="4E72D217" w14:textId="7244B72A" w:rsidR="00096347" w:rsidRPr="00096347" w:rsidRDefault="00096347" w:rsidP="00096347">
      <w:pPr>
        <w:rPr>
          <w:lang w:val="fr-FR"/>
        </w:rPr>
      </w:pPr>
    </w:p>
    <w:p w14:paraId="2675C09A" w14:textId="6D1DA858" w:rsidR="00F728E5" w:rsidRPr="00096347" w:rsidRDefault="00F728E5" w:rsidP="00096347">
      <w:pPr>
        <w:rPr>
          <w:lang w:val="fr-FR"/>
        </w:rPr>
      </w:pPr>
    </w:p>
    <w:sectPr w:rsidR="00F728E5" w:rsidRPr="00096347" w:rsidSect="00096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664E5"/>
    <w:multiLevelType w:val="hybridMultilevel"/>
    <w:tmpl w:val="BDDC1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A2E90"/>
    <w:multiLevelType w:val="hybridMultilevel"/>
    <w:tmpl w:val="948081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75842"/>
    <w:multiLevelType w:val="hybridMultilevel"/>
    <w:tmpl w:val="19FAEF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A3C90"/>
    <w:multiLevelType w:val="multilevel"/>
    <w:tmpl w:val="5AC0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26A6F"/>
    <w:multiLevelType w:val="multilevel"/>
    <w:tmpl w:val="CD9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82316"/>
    <w:multiLevelType w:val="hybridMultilevel"/>
    <w:tmpl w:val="7E3064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A22E7"/>
    <w:multiLevelType w:val="hybridMultilevel"/>
    <w:tmpl w:val="194CFD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80C02"/>
    <w:multiLevelType w:val="hybridMultilevel"/>
    <w:tmpl w:val="4A726C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031A4"/>
    <w:multiLevelType w:val="hybridMultilevel"/>
    <w:tmpl w:val="D13206A4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3DADE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80C57"/>
    <w:multiLevelType w:val="multilevel"/>
    <w:tmpl w:val="45D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165517">
    <w:abstractNumId w:val="8"/>
  </w:num>
  <w:num w:numId="2" w16cid:durableId="1713455395">
    <w:abstractNumId w:val="6"/>
  </w:num>
  <w:num w:numId="3" w16cid:durableId="1303266564">
    <w:abstractNumId w:val="5"/>
  </w:num>
  <w:num w:numId="4" w16cid:durableId="1845976126">
    <w:abstractNumId w:val="4"/>
  </w:num>
  <w:num w:numId="5" w16cid:durableId="918707434">
    <w:abstractNumId w:val="7"/>
  </w:num>
  <w:num w:numId="6" w16cid:durableId="369501387">
    <w:abstractNumId w:val="3"/>
  </w:num>
  <w:num w:numId="7" w16cid:durableId="978221041">
    <w:abstractNumId w:val="2"/>
  </w:num>
  <w:num w:numId="8" w16cid:durableId="1613783946">
    <w:abstractNumId w:val="1"/>
  </w:num>
  <w:num w:numId="9" w16cid:durableId="60639496">
    <w:abstractNumId w:val="0"/>
  </w:num>
  <w:num w:numId="10" w16cid:durableId="790322581">
    <w:abstractNumId w:val="12"/>
  </w:num>
  <w:num w:numId="11" w16cid:durableId="437800488">
    <w:abstractNumId w:val="18"/>
  </w:num>
  <w:num w:numId="12" w16cid:durableId="1394892095">
    <w:abstractNumId w:val="13"/>
  </w:num>
  <w:num w:numId="13" w16cid:durableId="1350453042">
    <w:abstractNumId w:val="9"/>
  </w:num>
  <w:num w:numId="14" w16cid:durableId="418451068">
    <w:abstractNumId w:val="17"/>
  </w:num>
  <w:num w:numId="15" w16cid:durableId="833107844">
    <w:abstractNumId w:val="11"/>
  </w:num>
  <w:num w:numId="16" w16cid:durableId="1648362052">
    <w:abstractNumId w:val="16"/>
  </w:num>
  <w:num w:numId="17" w16cid:durableId="356351736">
    <w:abstractNumId w:val="10"/>
  </w:num>
  <w:num w:numId="18" w16cid:durableId="615873444">
    <w:abstractNumId w:val="15"/>
  </w:num>
  <w:num w:numId="19" w16cid:durableId="10476089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347"/>
    <w:rsid w:val="0015074B"/>
    <w:rsid w:val="0029639D"/>
    <w:rsid w:val="00326F90"/>
    <w:rsid w:val="003544A9"/>
    <w:rsid w:val="00692443"/>
    <w:rsid w:val="00AA1D8D"/>
    <w:rsid w:val="00B47730"/>
    <w:rsid w:val="00CB0664"/>
    <w:rsid w:val="00F441F1"/>
    <w:rsid w:val="00F728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AE946"/>
  <w14:defaultImageDpi w14:val="330"/>
  <w15:docId w15:val="{5D07F623-D86D-460E-B475-2584482B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345</Words>
  <Characters>2019</Characters>
  <Application>Microsoft Office Word</Application>
  <DocSecurity>0</DocSecurity>
  <Lines>59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 bondoux</cp:lastModifiedBy>
  <cp:revision>3</cp:revision>
  <dcterms:created xsi:type="dcterms:W3CDTF">2013-12-23T23:15:00Z</dcterms:created>
  <dcterms:modified xsi:type="dcterms:W3CDTF">2025-02-17T09:05:00Z</dcterms:modified>
  <cp:category/>
</cp:coreProperties>
</file>